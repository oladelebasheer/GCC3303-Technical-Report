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259E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br/>
      </w:r>
      <w:r w:rsidRPr="009B74DC">
        <w:rPr>
          <w:rFonts w:ascii="Arial" w:hAnsi="Arial" w:cs="Arial"/>
          <w:color w:val="000000" w:themeColor="text1"/>
        </w:rPr>
        <w:br/>
      </w:r>
    </w:p>
    <w:p w14:paraId="652213CF" w14:textId="77777777" w:rsidR="00350539" w:rsidRPr="009B74DC" w:rsidRDefault="007F4F41" w:rsidP="009B74DC">
      <w:pPr>
        <w:spacing w:after="0" w:line="600" w:lineRule="auto"/>
        <w:jc w:val="center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  <w:sz w:val="32"/>
        </w:rPr>
        <w:t>Proposed Technical Report Topics in Computer Information Systems (CIS)</w:t>
      </w:r>
    </w:p>
    <w:p w14:paraId="675EDE50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br/>
      </w:r>
    </w:p>
    <w:p w14:paraId="3D839567" w14:textId="77777777" w:rsidR="00350539" w:rsidRPr="009B74DC" w:rsidRDefault="007F4F41" w:rsidP="009B74DC">
      <w:pPr>
        <w:spacing w:after="0" w:line="600" w:lineRule="auto"/>
        <w:jc w:val="center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GCC 3303 – Technical Report</w:t>
      </w:r>
    </w:p>
    <w:p w14:paraId="7C07714C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br/>
      </w:r>
    </w:p>
    <w:p w14:paraId="44926B7E" w14:textId="77777777" w:rsidR="00350539" w:rsidRPr="009B74DC" w:rsidRDefault="007F4F41" w:rsidP="009B74DC">
      <w:pPr>
        <w:spacing w:after="0" w:line="600" w:lineRule="auto"/>
        <w:jc w:val="center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Submitted By:</w:t>
      </w:r>
    </w:p>
    <w:p w14:paraId="4032966B" w14:textId="77777777" w:rsidR="00350539" w:rsidRPr="009B74DC" w:rsidRDefault="007F4F41" w:rsidP="009B74DC">
      <w:pPr>
        <w:spacing w:after="0" w:line="600" w:lineRule="auto"/>
        <w:jc w:val="center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Oladele, Olabayo Basheer</w:t>
      </w:r>
    </w:p>
    <w:p w14:paraId="6FC151F2" w14:textId="77777777" w:rsidR="00350539" w:rsidRPr="009B74DC" w:rsidRDefault="007F4F41" w:rsidP="009B74DC">
      <w:pPr>
        <w:spacing w:after="0" w:line="600" w:lineRule="auto"/>
        <w:jc w:val="center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Registration No.: 205557</w:t>
      </w:r>
    </w:p>
    <w:p w14:paraId="6671B144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br/>
      </w:r>
    </w:p>
    <w:p w14:paraId="32AA5D63" w14:textId="77777777" w:rsidR="00350539" w:rsidRPr="009B74DC" w:rsidRDefault="007F4F41" w:rsidP="009B74DC">
      <w:pPr>
        <w:spacing w:after="0" w:line="600" w:lineRule="auto"/>
        <w:jc w:val="center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Department: Computer Information Systems (CIS)</w:t>
      </w:r>
    </w:p>
    <w:p w14:paraId="4CCD7714" w14:textId="77777777" w:rsidR="00350539" w:rsidRPr="009B74DC" w:rsidRDefault="007F4F41" w:rsidP="009B74DC">
      <w:pPr>
        <w:spacing w:after="0" w:line="600" w:lineRule="auto"/>
        <w:jc w:val="center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 xml:space="preserve">Institution: Computer </w:t>
      </w:r>
      <w:r w:rsidRPr="009B74DC">
        <w:rPr>
          <w:rFonts w:ascii="Arial" w:hAnsi="Arial" w:cs="Arial"/>
          <w:color w:val="000000" w:themeColor="text1"/>
        </w:rPr>
        <w:t>Professionals (Registration Council of Nigeria) – CPN</w:t>
      </w:r>
    </w:p>
    <w:p w14:paraId="015E2B7D" w14:textId="77777777" w:rsidR="00350539" w:rsidRPr="009B74DC" w:rsidRDefault="007F4F41" w:rsidP="009B74DC">
      <w:pPr>
        <w:spacing w:after="0" w:line="600" w:lineRule="auto"/>
        <w:jc w:val="center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Date: October 2025</w:t>
      </w:r>
    </w:p>
    <w:p w14:paraId="14B6F922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br w:type="page"/>
      </w:r>
    </w:p>
    <w:p w14:paraId="4A8052F6" w14:textId="77777777" w:rsidR="00350539" w:rsidRPr="009B74DC" w:rsidRDefault="007F4F41" w:rsidP="009B74DC">
      <w:pPr>
        <w:pStyle w:val="Heading1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lastRenderedPageBreak/>
        <w:t>Table of Contents</w:t>
      </w:r>
    </w:p>
    <w:p w14:paraId="37FB82E5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1. Topic 1: Design and Implementation of a Web-Based Student Information Management System</w:t>
      </w:r>
    </w:p>
    <w:p w14:paraId="46D94CFA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2. Topic 2: The Role of Management Information Systems (MIS) in Enhancin</w:t>
      </w:r>
      <w:r w:rsidRPr="009B74DC">
        <w:rPr>
          <w:rFonts w:ascii="Arial" w:hAnsi="Arial" w:cs="Arial"/>
          <w:color w:val="000000" w:themeColor="text1"/>
        </w:rPr>
        <w:t>g Decision-Making in Organizations</w:t>
      </w:r>
    </w:p>
    <w:p w14:paraId="196AFF18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3. Topic 3: Cybersecurity Challenges in Enterprise Information Systems</w:t>
      </w:r>
    </w:p>
    <w:p w14:paraId="38C90141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br w:type="page"/>
      </w:r>
    </w:p>
    <w:p w14:paraId="1241E3AC" w14:textId="77777777" w:rsidR="00350539" w:rsidRPr="009B74DC" w:rsidRDefault="007F4F41" w:rsidP="009B74DC">
      <w:pPr>
        <w:pStyle w:val="Heading1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lastRenderedPageBreak/>
        <w:t>Topic 1: Design and Implementation of a Web-Based Student Information Management System</w:t>
      </w:r>
    </w:p>
    <w:p w14:paraId="04C7F4C9" w14:textId="77777777" w:rsidR="00350539" w:rsidRPr="009B74DC" w:rsidRDefault="007F4F41" w:rsidP="009B74DC">
      <w:pPr>
        <w:pStyle w:val="Heading2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Background</w:t>
      </w:r>
    </w:p>
    <w:p w14:paraId="06067873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Student record management in many institutions is</w:t>
      </w:r>
      <w:r w:rsidRPr="009B74DC">
        <w:rPr>
          <w:rFonts w:ascii="Arial" w:hAnsi="Arial" w:cs="Arial"/>
          <w:color w:val="000000" w:themeColor="text1"/>
        </w:rPr>
        <w:t xml:space="preserve"> still handled manually, leading to inefficiencies, data loss, and difficulty in accessing accurate information.</w:t>
      </w:r>
    </w:p>
    <w:p w14:paraId="41477472" w14:textId="77777777" w:rsidR="00350539" w:rsidRPr="009B74DC" w:rsidRDefault="007F4F41" w:rsidP="009B74DC">
      <w:pPr>
        <w:pStyle w:val="Heading2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Problem Statement</w:t>
      </w:r>
    </w:p>
    <w:p w14:paraId="6D4B1ABE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Manual record keeping results in delays, errors, and difficulty in decision-making for academic and administrative purposes.</w:t>
      </w:r>
    </w:p>
    <w:p w14:paraId="754DE95A" w14:textId="77777777" w:rsidR="00350539" w:rsidRPr="009B74DC" w:rsidRDefault="007F4F41" w:rsidP="009B74DC">
      <w:pPr>
        <w:pStyle w:val="Heading2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Aim &amp; Objectives</w:t>
      </w:r>
    </w:p>
    <w:p w14:paraId="48FE0520" w14:textId="3D71ED2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- To design and implement a web-based system for storing, retrieving, and managing student data.</w:t>
      </w:r>
      <w:r w:rsidRPr="009B74DC">
        <w:rPr>
          <w:rFonts w:ascii="Arial" w:hAnsi="Arial" w:cs="Arial"/>
          <w:color w:val="000000" w:themeColor="text1"/>
        </w:rPr>
        <w:br/>
        <w:t xml:space="preserve">- To improve </w:t>
      </w:r>
      <w:r w:rsidR="009B74DC">
        <w:rPr>
          <w:rFonts w:ascii="Arial" w:hAnsi="Arial" w:cs="Arial"/>
          <w:color w:val="000000" w:themeColor="text1"/>
        </w:rPr>
        <w:t xml:space="preserve">the </w:t>
      </w:r>
      <w:r w:rsidRPr="009B74DC">
        <w:rPr>
          <w:rFonts w:ascii="Arial" w:hAnsi="Arial" w:cs="Arial"/>
          <w:color w:val="000000" w:themeColor="text1"/>
        </w:rPr>
        <w:t>accuracy and speed of student record management.</w:t>
      </w:r>
      <w:r w:rsidRPr="009B74DC">
        <w:rPr>
          <w:rFonts w:ascii="Arial" w:hAnsi="Arial" w:cs="Arial"/>
          <w:color w:val="000000" w:themeColor="text1"/>
        </w:rPr>
        <w:br/>
        <w:t>- To enhance accessibility and security of academic data.</w:t>
      </w:r>
    </w:p>
    <w:p w14:paraId="541777F6" w14:textId="77777777" w:rsidR="00350539" w:rsidRPr="009B74DC" w:rsidRDefault="007F4F41" w:rsidP="009B74DC">
      <w:pPr>
        <w:pStyle w:val="Heading2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Scope</w:t>
      </w:r>
    </w:p>
    <w:p w14:paraId="23620251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 xml:space="preserve">The system will </w:t>
      </w:r>
      <w:r w:rsidRPr="009B74DC">
        <w:rPr>
          <w:rFonts w:ascii="Arial" w:hAnsi="Arial" w:cs="Arial"/>
          <w:color w:val="000000" w:themeColor="text1"/>
        </w:rPr>
        <w:t>cover student registration, course records, results management, and report generation.</w:t>
      </w:r>
    </w:p>
    <w:p w14:paraId="01FFB120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br w:type="page"/>
      </w:r>
    </w:p>
    <w:p w14:paraId="493AC7FB" w14:textId="77777777" w:rsidR="00350539" w:rsidRPr="009B74DC" w:rsidRDefault="007F4F41" w:rsidP="009B74DC">
      <w:pPr>
        <w:pStyle w:val="Heading1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lastRenderedPageBreak/>
        <w:t>Topic 2: The Role of Management Information Systems (MIS) in Enhancing Decision-Making in Organizations</w:t>
      </w:r>
    </w:p>
    <w:p w14:paraId="6F16BA3B" w14:textId="77777777" w:rsidR="00350539" w:rsidRPr="009B74DC" w:rsidRDefault="007F4F41" w:rsidP="009B74DC">
      <w:pPr>
        <w:pStyle w:val="Heading2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Background</w:t>
      </w:r>
    </w:p>
    <w:p w14:paraId="55F3564E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 xml:space="preserve">Organizations require timely and accurate </w:t>
      </w:r>
      <w:r w:rsidRPr="009B74DC">
        <w:rPr>
          <w:rFonts w:ascii="Arial" w:hAnsi="Arial" w:cs="Arial"/>
          <w:color w:val="000000" w:themeColor="text1"/>
        </w:rPr>
        <w:t>information to make effective decisions, but many struggle due to poor information management practices.</w:t>
      </w:r>
    </w:p>
    <w:p w14:paraId="7342C553" w14:textId="77777777" w:rsidR="00350539" w:rsidRPr="009B74DC" w:rsidRDefault="007F4F41" w:rsidP="009B74DC">
      <w:pPr>
        <w:pStyle w:val="Heading2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Problem Statement</w:t>
      </w:r>
    </w:p>
    <w:p w14:paraId="6398FCEF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Lack of efficient MIS reduces the ability of managers to make quick, data-driven decisions.</w:t>
      </w:r>
    </w:p>
    <w:p w14:paraId="7F2C395B" w14:textId="77777777" w:rsidR="00350539" w:rsidRPr="009B74DC" w:rsidRDefault="007F4F41" w:rsidP="009B74DC">
      <w:pPr>
        <w:pStyle w:val="Heading2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Aim &amp; Objectives</w:t>
      </w:r>
    </w:p>
    <w:p w14:paraId="5EA164C6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- To examine the role of</w:t>
      </w:r>
      <w:r w:rsidRPr="009B74DC">
        <w:rPr>
          <w:rFonts w:ascii="Arial" w:hAnsi="Arial" w:cs="Arial"/>
          <w:color w:val="000000" w:themeColor="text1"/>
        </w:rPr>
        <w:t xml:space="preserve"> MIS in organizational decision-making.</w:t>
      </w:r>
      <w:r w:rsidRPr="009B74DC">
        <w:rPr>
          <w:rFonts w:ascii="Arial" w:hAnsi="Arial" w:cs="Arial"/>
          <w:color w:val="000000" w:themeColor="text1"/>
        </w:rPr>
        <w:br/>
        <w:t>- To identify the benefits and challenges of MIS adoption.</w:t>
      </w:r>
      <w:r w:rsidRPr="009B74DC">
        <w:rPr>
          <w:rFonts w:ascii="Arial" w:hAnsi="Arial" w:cs="Arial"/>
          <w:color w:val="000000" w:themeColor="text1"/>
        </w:rPr>
        <w:br/>
        <w:t>- To evaluate the impact of MIS on organizational performance.</w:t>
      </w:r>
    </w:p>
    <w:p w14:paraId="70A3DE90" w14:textId="77777777" w:rsidR="00350539" w:rsidRPr="009B74DC" w:rsidRDefault="007F4F41" w:rsidP="009B74DC">
      <w:pPr>
        <w:pStyle w:val="Heading2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Scope</w:t>
      </w:r>
    </w:p>
    <w:p w14:paraId="599E23F6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The study will focus on case studies of selected organizations using MIS in Nigeria.</w:t>
      </w:r>
    </w:p>
    <w:p w14:paraId="22D672B4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br w:type="page"/>
      </w:r>
    </w:p>
    <w:p w14:paraId="17FB312B" w14:textId="77777777" w:rsidR="00350539" w:rsidRPr="009B74DC" w:rsidRDefault="007F4F41" w:rsidP="009B74DC">
      <w:pPr>
        <w:pStyle w:val="Heading1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lastRenderedPageBreak/>
        <w:t>T</w:t>
      </w:r>
      <w:r w:rsidRPr="009B74DC">
        <w:rPr>
          <w:rFonts w:ascii="Arial" w:hAnsi="Arial" w:cs="Arial"/>
          <w:color w:val="000000" w:themeColor="text1"/>
        </w:rPr>
        <w:t>opic 3: Cybersecurity Challenges in Enterprise Information Systems</w:t>
      </w:r>
    </w:p>
    <w:p w14:paraId="1A9A06EE" w14:textId="77777777" w:rsidR="00350539" w:rsidRPr="009B74DC" w:rsidRDefault="007F4F41" w:rsidP="009B74DC">
      <w:pPr>
        <w:pStyle w:val="Heading2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Background</w:t>
      </w:r>
    </w:p>
    <w:p w14:paraId="220896CE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With increasing digitalization, enterprises face major cybersecurity threats that compromise data integrity, confidentiality, and availability.</w:t>
      </w:r>
    </w:p>
    <w:p w14:paraId="3E8E151C" w14:textId="77777777" w:rsidR="00350539" w:rsidRPr="009B74DC" w:rsidRDefault="007F4F41" w:rsidP="009B74DC">
      <w:pPr>
        <w:pStyle w:val="Heading2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Problem Statement</w:t>
      </w:r>
    </w:p>
    <w:p w14:paraId="6BCC9675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Many organizatio</w:t>
      </w:r>
      <w:r w:rsidRPr="009B74DC">
        <w:rPr>
          <w:rFonts w:ascii="Arial" w:hAnsi="Arial" w:cs="Arial"/>
          <w:color w:val="000000" w:themeColor="text1"/>
        </w:rPr>
        <w:t>ns lack adequate security measures, making them vulnerable to cyberattacks such as phishing, ransomware, and insider threats.</w:t>
      </w:r>
    </w:p>
    <w:p w14:paraId="22B4E4B1" w14:textId="77777777" w:rsidR="00350539" w:rsidRPr="009B74DC" w:rsidRDefault="007F4F41" w:rsidP="009B74DC">
      <w:pPr>
        <w:pStyle w:val="Heading2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Aim &amp; Objectives</w:t>
      </w:r>
    </w:p>
    <w:p w14:paraId="10B61A38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- To identify common cybersecurity challenges in enterprise systems.</w:t>
      </w:r>
      <w:r w:rsidRPr="009B74DC">
        <w:rPr>
          <w:rFonts w:ascii="Arial" w:hAnsi="Arial" w:cs="Arial"/>
          <w:color w:val="000000" w:themeColor="text1"/>
        </w:rPr>
        <w:br/>
        <w:t>- To evaluate their impact on business conti</w:t>
      </w:r>
      <w:r w:rsidRPr="009B74DC">
        <w:rPr>
          <w:rFonts w:ascii="Arial" w:hAnsi="Arial" w:cs="Arial"/>
          <w:color w:val="000000" w:themeColor="text1"/>
        </w:rPr>
        <w:t>nuity.</w:t>
      </w:r>
      <w:r w:rsidRPr="009B74DC">
        <w:rPr>
          <w:rFonts w:ascii="Arial" w:hAnsi="Arial" w:cs="Arial"/>
          <w:color w:val="000000" w:themeColor="text1"/>
        </w:rPr>
        <w:br/>
        <w:t>- To propose strategies for strengthening cybersecurity measures.</w:t>
      </w:r>
    </w:p>
    <w:p w14:paraId="3518877F" w14:textId="77777777" w:rsidR="00350539" w:rsidRPr="009B74DC" w:rsidRDefault="007F4F41" w:rsidP="009B74DC">
      <w:pPr>
        <w:pStyle w:val="Heading2"/>
        <w:spacing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Scope</w:t>
      </w:r>
    </w:p>
    <w:p w14:paraId="0912F2F9" w14:textId="77777777" w:rsidR="00350539" w:rsidRPr="009B74DC" w:rsidRDefault="007F4F41" w:rsidP="009B74DC">
      <w:pPr>
        <w:spacing w:after="0" w:line="600" w:lineRule="auto"/>
        <w:rPr>
          <w:rFonts w:ascii="Arial" w:hAnsi="Arial" w:cs="Arial"/>
          <w:color w:val="000000" w:themeColor="text1"/>
        </w:rPr>
      </w:pPr>
      <w:r w:rsidRPr="009B74DC">
        <w:rPr>
          <w:rFonts w:ascii="Arial" w:hAnsi="Arial" w:cs="Arial"/>
          <w:color w:val="000000" w:themeColor="text1"/>
        </w:rPr>
        <w:t>The project will examine threats, vulnerabilities, and mitigation strategies within enterprise information systems.</w:t>
      </w:r>
    </w:p>
    <w:sectPr w:rsidR="00350539" w:rsidRPr="009B74DC" w:rsidSect="009B74DC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1C20A" w14:textId="77777777" w:rsidR="007F4F41" w:rsidRDefault="007F4F41" w:rsidP="009B74DC">
      <w:pPr>
        <w:spacing w:after="0" w:line="240" w:lineRule="auto"/>
      </w:pPr>
      <w:r>
        <w:separator/>
      </w:r>
    </w:p>
  </w:endnote>
  <w:endnote w:type="continuationSeparator" w:id="0">
    <w:p w14:paraId="55E0077D" w14:textId="77777777" w:rsidR="007F4F41" w:rsidRDefault="007F4F41" w:rsidP="009B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6F27" w14:textId="77777777" w:rsidR="009B74DC" w:rsidRDefault="009B74DC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794948F" w14:textId="77777777" w:rsidR="009B74DC" w:rsidRDefault="009B7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42F5" w14:textId="77777777" w:rsidR="007F4F41" w:rsidRDefault="007F4F41" w:rsidP="009B74DC">
      <w:pPr>
        <w:spacing w:after="0" w:line="240" w:lineRule="auto"/>
      </w:pPr>
      <w:r>
        <w:separator/>
      </w:r>
    </w:p>
  </w:footnote>
  <w:footnote w:type="continuationSeparator" w:id="0">
    <w:p w14:paraId="518947CB" w14:textId="77777777" w:rsidR="007F4F41" w:rsidRDefault="007F4F41" w:rsidP="009B7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539"/>
    <w:rsid w:val="007F4F41"/>
    <w:rsid w:val="009B74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C466B"/>
  <w14:defaultImageDpi w14:val="300"/>
  <w15:docId w15:val="{326361F8-C2D4-4EC3-B126-2F1B4F3A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367</Words>
  <Characters>2367</Characters>
  <Application>Microsoft Office Word</Application>
  <DocSecurity>0</DocSecurity>
  <Lines>71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Oladele Basheer Olabayo</cp:lastModifiedBy>
  <cp:revision>2</cp:revision>
  <dcterms:created xsi:type="dcterms:W3CDTF">2013-12-23T23:15:00Z</dcterms:created>
  <dcterms:modified xsi:type="dcterms:W3CDTF">2025-09-16T14:13:00Z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76b2473c-91ad-4c83-bd3d-4538afeb4153</vt:lpwstr>
  </property>
</Properties>
</file>