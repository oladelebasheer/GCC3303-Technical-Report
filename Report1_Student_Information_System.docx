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5145" w14:textId="77777777" w:rsidR="00C634FC" w:rsidRPr="00140400" w:rsidRDefault="00140400" w:rsidP="00140400">
      <w:pPr>
        <w:pStyle w:val="Title"/>
        <w:pBdr>
          <w:bottom w:val="none" w:sz="0" w:space="0" w:color="auto"/>
        </w:pBd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140400">
        <w:rPr>
          <w:rFonts w:ascii="Arial" w:hAnsi="Arial" w:cs="Arial"/>
          <w:color w:val="000000" w:themeColor="text1"/>
          <w:sz w:val="32"/>
          <w:szCs w:val="32"/>
        </w:rPr>
        <w:t>Design and Implementation of a Web-Based Student Information Management System</w:t>
      </w:r>
    </w:p>
    <w:p w14:paraId="21597A2B" w14:textId="77777777" w:rsidR="00C634FC" w:rsidRPr="00140400" w:rsidRDefault="00140400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Chapter One: Introduction</w:t>
      </w:r>
    </w:p>
    <w:p w14:paraId="00B07CA5" w14:textId="77777777" w:rsidR="00C634FC" w:rsidRPr="00140400" w:rsidRDefault="00140400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1.1 Background to the Study</w:t>
      </w:r>
    </w:p>
    <w:p w14:paraId="0DAA8230" w14:textId="77777777" w:rsidR="00C634FC" w:rsidRPr="00140400" w:rsidRDefault="00140400">
      <w:pPr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Managing student records manually has posed problems ...</w:t>
      </w:r>
    </w:p>
    <w:p w14:paraId="61512069" w14:textId="77777777" w:rsidR="00C634FC" w:rsidRPr="00140400" w:rsidRDefault="00140400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1.2 Statement of the Problem</w:t>
      </w:r>
    </w:p>
    <w:p w14:paraId="00555199" w14:textId="77777777" w:rsidR="00C634FC" w:rsidRPr="00140400" w:rsidRDefault="00140400">
      <w:pPr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 xml:space="preserve">Manual methods cause delays, </w:t>
      </w:r>
      <w:r w:rsidRPr="00140400">
        <w:rPr>
          <w:rFonts w:ascii="Arial" w:hAnsi="Arial" w:cs="Arial"/>
          <w:color w:val="000000" w:themeColor="text1"/>
          <w:sz w:val="24"/>
          <w:szCs w:val="24"/>
        </w:rPr>
        <w:t>errors, and data loss ...</w:t>
      </w:r>
    </w:p>
    <w:p w14:paraId="64281686" w14:textId="77777777" w:rsidR="00C634FC" w:rsidRPr="00140400" w:rsidRDefault="00140400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1.3 Aim and Objectives</w:t>
      </w:r>
    </w:p>
    <w:p w14:paraId="70F4F882" w14:textId="77777777" w:rsidR="00C634FC" w:rsidRPr="00140400" w:rsidRDefault="00140400">
      <w:pPr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The aim is to design a web-based student information management system ...</w:t>
      </w:r>
    </w:p>
    <w:p w14:paraId="00EE75B0" w14:textId="77777777" w:rsidR="00C634FC" w:rsidRPr="00140400" w:rsidRDefault="00140400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1.4 Scope and Limitations</w:t>
      </w:r>
    </w:p>
    <w:p w14:paraId="57258820" w14:textId="77777777" w:rsidR="00C634FC" w:rsidRPr="00140400" w:rsidRDefault="00140400">
      <w:pPr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The system covers registration, course management, and results ...</w:t>
      </w:r>
    </w:p>
    <w:p w14:paraId="55E40D64" w14:textId="77777777" w:rsidR="00C634FC" w:rsidRPr="00140400" w:rsidRDefault="00140400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Chapter Two: Literature Review</w:t>
      </w:r>
    </w:p>
    <w:p w14:paraId="28E28B7F" w14:textId="77777777" w:rsidR="00C634FC" w:rsidRPr="00140400" w:rsidRDefault="00140400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2.1 Conc</w:t>
      </w:r>
      <w:r w:rsidRPr="00140400">
        <w:rPr>
          <w:rFonts w:ascii="Arial" w:hAnsi="Arial" w:cs="Arial"/>
          <w:color w:val="000000" w:themeColor="text1"/>
          <w:sz w:val="24"/>
          <w:szCs w:val="24"/>
        </w:rPr>
        <w:t>ept of Student Information Systems</w:t>
      </w:r>
    </w:p>
    <w:p w14:paraId="160E5CA2" w14:textId="77777777" w:rsidR="00C634FC" w:rsidRPr="00140400" w:rsidRDefault="00140400">
      <w:pPr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Student information systems are ...</w:t>
      </w:r>
    </w:p>
    <w:p w14:paraId="40046FFE" w14:textId="77777777" w:rsidR="00C634FC" w:rsidRPr="00140400" w:rsidRDefault="00140400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Chapter Three: Methodology</w:t>
      </w:r>
    </w:p>
    <w:p w14:paraId="05494582" w14:textId="77777777" w:rsidR="00C634FC" w:rsidRPr="00140400" w:rsidRDefault="00140400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3.1 System Design</w:t>
      </w:r>
    </w:p>
    <w:p w14:paraId="66FC44B8" w14:textId="77777777" w:rsidR="00C634FC" w:rsidRPr="00140400" w:rsidRDefault="00140400">
      <w:pPr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The system was designed using PHP, MySQL ...</w:t>
      </w:r>
    </w:p>
    <w:p w14:paraId="76E54565" w14:textId="77777777" w:rsidR="00C634FC" w:rsidRPr="00140400" w:rsidRDefault="00140400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Chapter Four: Results and Discussion</w:t>
      </w:r>
    </w:p>
    <w:p w14:paraId="54A42BE0" w14:textId="77777777" w:rsidR="00C634FC" w:rsidRPr="00140400" w:rsidRDefault="00140400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4.1 System Implementation</w:t>
      </w:r>
    </w:p>
    <w:p w14:paraId="393417B4" w14:textId="77777777" w:rsidR="00C634FC" w:rsidRPr="00140400" w:rsidRDefault="00140400">
      <w:pPr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Development followed SDLC phases</w:t>
      </w:r>
      <w:r w:rsidRPr="00140400">
        <w:rPr>
          <w:rFonts w:ascii="Arial" w:hAnsi="Arial" w:cs="Arial"/>
          <w:color w:val="000000" w:themeColor="text1"/>
          <w:sz w:val="24"/>
          <w:szCs w:val="24"/>
        </w:rPr>
        <w:t xml:space="preserve"> ...</w:t>
      </w:r>
    </w:p>
    <w:p w14:paraId="1E7E1A60" w14:textId="77777777" w:rsidR="00C634FC" w:rsidRPr="00140400" w:rsidRDefault="00140400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4.2 System Modules</w:t>
      </w:r>
    </w:p>
    <w:p w14:paraId="66C6A160" w14:textId="77777777" w:rsidR="00C634FC" w:rsidRPr="00140400" w:rsidRDefault="00140400">
      <w:pPr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Modules include login, registration, results, reporting ...</w:t>
      </w:r>
    </w:p>
    <w:p w14:paraId="6D29CB2B" w14:textId="77777777" w:rsidR="00C634FC" w:rsidRPr="00140400" w:rsidRDefault="00140400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4.3 Results</w:t>
      </w:r>
    </w:p>
    <w:p w14:paraId="77643504" w14:textId="77777777" w:rsidR="00C634FC" w:rsidRPr="00140400" w:rsidRDefault="00140400">
      <w:pPr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The system improved speed, accuracy, and security ...</w:t>
      </w:r>
    </w:p>
    <w:p w14:paraId="5A52D928" w14:textId="77777777" w:rsidR="00C634FC" w:rsidRPr="00140400" w:rsidRDefault="00140400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4.4 Discussion</w:t>
      </w:r>
    </w:p>
    <w:p w14:paraId="3761B35E" w14:textId="77777777" w:rsidR="00C634FC" w:rsidRPr="00140400" w:rsidRDefault="00140400">
      <w:pPr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Findings show efficiency improvements ...</w:t>
      </w:r>
    </w:p>
    <w:p w14:paraId="3A2ADCD7" w14:textId="77777777" w:rsidR="00C634FC" w:rsidRPr="00140400" w:rsidRDefault="00140400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lastRenderedPageBreak/>
        <w:t>Chapter Five: Summary, Conclusion &amp; Recommendatio</w:t>
      </w:r>
      <w:r w:rsidRPr="00140400">
        <w:rPr>
          <w:rFonts w:ascii="Arial" w:hAnsi="Arial" w:cs="Arial"/>
          <w:color w:val="000000" w:themeColor="text1"/>
          <w:sz w:val="24"/>
          <w:szCs w:val="24"/>
        </w:rPr>
        <w:t>ns</w:t>
      </w:r>
    </w:p>
    <w:p w14:paraId="1966E6B8" w14:textId="77777777" w:rsidR="00C634FC" w:rsidRPr="00140400" w:rsidRDefault="00140400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5.1 Summary</w:t>
      </w:r>
    </w:p>
    <w:p w14:paraId="1BADE6AE" w14:textId="77777777" w:rsidR="00C634FC" w:rsidRPr="00140400" w:rsidRDefault="00140400">
      <w:pPr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The system was designed, implemented, and tested ...</w:t>
      </w:r>
    </w:p>
    <w:p w14:paraId="79775FC6" w14:textId="77777777" w:rsidR="00C634FC" w:rsidRPr="00140400" w:rsidRDefault="00140400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5.2 Conclusion</w:t>
      </w:r>
    </w:p>
    <w:p w14:paraId="73A22277" w14:textId="77777777" w:rsidR="00C634FC" w:rsidRPr="00140400" w:rsidRDefault="00140400">
      <w:pPr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The system addressed inefficiency and inaccuracy issues ...</w:t>
      </w:r>
    </w:p>
    <w:p w14:paraId="2E113308" w14:textId="77777777" w:rsidR="00C634FC" w:rsidRPr="00140400" w:rsidRDefault="00140400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5.3 Recommendations</w:t>
      </w:r>
    </w:p>
    <w:p w14:paraId="64DF80DD" w14:textId="77777777" w:rsidR="00C634FC" w:rsidRPr="00140400" w:rsidRDefault="00140400">
      <w:pPr>
        <w:rPr>
          <w:rFonts w:ascii="Arial" w:hAnsi="Arial" w:cs="Arial"/>
          <w:color w:val="000000" w:themeColor="text1"/>
          <w:sz w:val="24"/>
          <w:szCs w:val="24"/>
        </w:rPr>
      </w:pPr>
      <w:r w:rsidRPr="00140400">
        <w:rPr>
          <w:rFonts w:ascii="Arial" w:hAnsi="Arial" w:cs="Arial"/>
          <w:color w:val="000000" w:themeColor="text1"/>
          <w:sz w:val="24"/>
          <w:szCs w:val="24"/>
        </w:rPr>
        <w:t>Adopt web-based systems, maintain regularly, train users ...</w:t>
      </w:r>
    </w:p>
    <w:sectPr w:rsidR="00C634FC" w:rsidRPr="001404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400"/>
    <w:rsid w:val="0015074B"/>
    <w:rsid w:val="0029639D"/>
    <w:rsid w:val="00326F90"/>
    <w:rsid w:val="00AA1D8D"/>
    <w:rsid w:val="00B47730"/>
    <w:rsid w:val="00C634FC"/>
    <w:rsid w:val="00CB0664"/>
    <w:rsid w:val="00DC41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A45465"/>
  <w14:defaultImageDpi w14:val="300"/>
  <w15:docId w15:val="{326361F8-C2D4-4EC3-B126-2F1B4F3A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174</Words>
  <Characters>1066</Characters>
  <Application>Microsoft Office Word</Application>
  <DocSecurity>0</DocSecurity>
  <Lines>33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Oladele Basheer Olabayo</cp:lastModifiedBy>
  <cp:revision>2</cp:revision>
  <dcterms:created xsi:type="dcterms:W3CDTF">2013-12-23T23:15:00Z</dcterms:created>
  <dcterms:modified xsi:type="dcterms:W3CDTF">2025-09-16T13:19:00Z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966389e5-1a8b-4c53-b910-70cbba4519f8</vt:lpwstr>
  </property>
</Properties>
</file>